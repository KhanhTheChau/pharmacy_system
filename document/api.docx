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B014F0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User:</w:t>
      </w:r>
    </w:p>
    <w:p w14:paraId="2FFA2540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AC5B4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GET</w:t>
      </w:r>
      <w:r>
        <w:rPr>
          <w:rFonts w:hint="default" w:ascii="Times New Roman" w:hAnsi="Times New Roman" w:cs="Times New Roman"/>
        </w:rPr>
        <w:t>: /api/v1/user/</w:t>
      </w:r>
    </w:p>
    <w:p w14:paraId="19E0A5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2BFDAD8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 </w:t>
      </w:r>
    </w:p>
    <w:p w14:paraId="3701A58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{</w:t>
      </w:r>
    </w:p>
    <w:p w14:paraId="07DAD5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: [</w:t>
      </w:r>
      <w:r>
        <w:rPr>
          <w:rFonts w:hint="default" w:ascii="Times New Roman" w:hAnsi="Times New Roman" w:cs="Times New Roman"/>
        </w:rPr>
        <w:t>{</w:t>
      </w:r>
    </w:p>
    <w:p w14:paraId="5AD3F2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"123e4567e89b12d3a456426614174000",</w:t>
      </w:r>
    </w:p>
    <w:p w14:paraId="0C56791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"Nguyen Van A",</w:t>
      </w:r>
    </w:p>
    <w:p w14:paraId="791CC79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"123 Đường A",</w:t>
      </w:r>
    </w:p>
    <w:p w14:paraId="1017B2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"0909123456",</w:t>
      </w:r>
    </w:p>
    <w:p w14:paraId="3DD1501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  <w:r>
        <w:rPr>
          <w:rFonts w:hint="default" w:ascii="Times New Roman" w:hAnsi="Times New Roman" w:cs="Times New Roman"/>
          <w:lang w:val="en-US"/>
        </w:rPr>
        <w:t>,…..]</w:t>
      </w:r>
      <w:r>
        <w:rPr>
          <w:rFonts w:hint="default" w:ascii="Times New Roman" w:hAnsi="Times New Roman" w:cs="Times New Roman"/>
        </w:rPr>
        <w:t>,</w:t>
      </w:r>
    </w:p>
    <w:p w14:paraId="73E927ED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31696D01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"message": "--------------------------",</w:t>
      </w:r>
    </w:p>
    <w:p w14:paraId="4B2874C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}</w:t>
      </w:r>
    </w:p>
    <w:p w14:paraId="5C463269">
      <w:pPr>
        <w:rPr>
          <w:rFonts w:hint="default" w:ascii="Times New Roman" w:hAnsi="Times New Roman" w:cs="Times New Roman"/>
        </w:rPr>
      </w:pPr>
    </w:p>
    <w:p w14:paraId="7A6F2D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POST</w:t>
      </w:r>
      <w:r>
        <w:rPr>
          <w:rFonts w:hint="default" w:ascii="Times New Roman" w:hAnsi="Times New Roman" w:cs="Times New Roman"/>
        </w:rPr>
        <w:t>: /api/v1/user/</w:t>
      </w:r>
    </w:p>
    <w:p w14:paraId="3C2FC2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3C332E77">
      <w:pPr>
        <w:ind w:firstLine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3E4EE362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{</w:t>
      </w:r>
    </w:p>
    <w:p w14:paraId="2A4506C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"TenKhachHang": "Tran Thi B",</w:t>
      </w:r>
    </w:p>
    <w:p w14:paraId="46D8251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"DiaChi": "456 Đường B",</w:t>
      </w:r>
    </w:p>
    <w:p w14:paraId="2B1E55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"SoDienThoai": "0909876543",</w:t>
      </w:r>
    </w:p>
    <w:p w14:paraId="003B75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}</w:t>
      </w:r>
    </w:p>
    <w:p w14:paraId="3A25E963">
      <w:pPr>
        <w:ind w:firstLine="300" w:firstLineChars="1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4F8B34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635D742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5E289FE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"message": "Tạo khách hàng thành công!",</w:t>
      </w:r>
    </w:p>
    <w:p w14:paraId="3260BACD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7677DBA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"data": {</w:t>
      </w:r>
    </w:p>
    <w:p w14:paraId="4BE0C33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"a1b2c3d4e5f67890abcdef1234567890",</w:t>
      </w:r>
    </w:p>
    <w:p w14:paraId="12C04F3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"Tran Thi B",</w:t>
      </w:r>
    </w:p>
    <w:p w14:paraId="549C7D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"456 Đường B",</w:t>
      </w:r>
    </w:p>
    <w:p w14:paraId="4D408B0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"0909876543",</w:t>
      </w:r>
    </w:p>
    <w:p w14:paraId="2AD24D0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274ACAF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5F9636F7">
      <w:pPr>
        <w:rPr>
          <w:rFonts w:hint="default" w:ascii="Times New Roman" w:hAnsi="Times New Roman" w:cs="Times New Roman"/>
        </w:rPr>
      </w:pPr>
    </w:p>
    <w:p w14:paraId="7C49269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GET:</w:t>
      </w:r>
      <w:r>
        <w:rPr>
          <w:rFonts w:hint="default" w:ascii="Times New Roman" w:hAnsi="Times New Roman" w:cs="Times New Roman"/>
        </w:rPr>
        <w:t xml:space="preserve"> /api/v1/user/&lt;str:maKH&gt;/</w:t>
      </w:r>
    </w:p>
    <w:p w14:paraId="130CB7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7CD912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1EA78DE3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{</w:t>
      </w:r>
    </w:p>
    <w:p w14:paraId="2424B3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{</w:t>
      </w:r>
    </w:p>
    <w:p w14:paraId="6AA622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"123e4567e89b12d3a456426614174000",</w:t>
      </w:r>
    </w:p>
    <w:p w14:paraId="7ECB22B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"Nguyen Van A",</w:t>
      </w:r>
    </w:p>
    <w:p w14:paraId="75885AE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"123 Đường A",</w:t>
      </w:r>
    </w:p>
    <w:p w14:paraId="2272023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"0909123456",</w:t>
      </w:r>
    </w:p>
    <w:p w14:paraId="177DBB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},</w:t>
      </w:r>
    </w:p>
    <w:p w14:paraId="2A764964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1B080D66">
      <w:pPr>
        <w:ind w:firstLine="400" w:firstLineChars="20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"message": "--------------------------",</w:t>
      </w:r>
    </w:p>
    <w:p w14:paraId="7E4A681E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>}</w:t>
      </w:r>
    </w:p>
    <w:p w14:paraId="5D20D4D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</w:p>
    <w:p w14:paraId="52AF9FDE">
      <w:pPr>
        <w:rPr>
          <w:rFonts w:hint="default" w:ascii="Times New Roman" w:hAnsi="Times New Roman" w:cs="Times New Roman"/>
        </w:rPr>
      </w:pPr>
    </w:p>
    <w:p w14:paraId="279F1E1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PUT:</w:t>
      </w:r>
      <w:r>
        <w:rPr>
          <w:rFonts w:hint="default" w:ascii="Times New Roman" w:hAnsi="Times New Roman" w:cs="Times New Roman"/>
        </w:rPr>
        <w:t xml:space="preserve"> /api/v1/user/&lt;str:maKH&gt;/</w:t>
      </w:r>
    </w:p>
    <w:p w14:paraId="0FDEB24C">
      <w:pPr>
        <w:ind w:firstLine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REG:</w:t>
      </w:r>
    </w:p>
    <w:p w14:paraId="5A700225">
      <w:pPr>
        <w:ind w:firstLine="2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 w14:paraId="7EB7FC2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>data</w:t>
      </w:r>
      <w:r>
        <w:rPr>
          <w:rFonts w:hint="default" w:ascii="Times New Roman" w:hAnsi="Times New Roman" w:cs="Times New Roman"/>
        </w:rPr>
        <w:t>"</w:t>
      </w:r>
      <w:r>
        <w:rPr>
          <w:rFonts w:hint="default" w:ascii="Times New Roman" w:hAnsi="Times New Roman" w:cs="Times New Roman"/>
          <w:lang w:val="en-US"/>
        </w:rPr>
        <w:t xml:space="preserve">: </w:t>
      </w:r>
      <w:r>
        <w:rPr>
          <w:rFonts w:hint="default" w:ascii="Times New Roman" w:hAnsi="Times New Roman" w:cs="Times New Roman"/>
        </w:rPr>
        <w:t>{</w:t>
      </w:r>
    </w:p>
    <w:p w14:paraId="20A5D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"TenKhachHang": "Nguyen Van Anh",</w:t>
      </w:r>
    </w:p>
    <w:p w14:paraId="5B870A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"DiaChi": "789 Đường C",</w:t>
      </w:r>
    </w:p>
    <w:p w14:paraId="4C33E5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"SoDienThoai": "0909000000",</w:t>
      </w:r>
    </w:p>
    <w:p w14:paraId="2F912F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</w:rPr>
        <w:t>}</w:t>
      </w:r>
    </w:p>
    <w:p w14:paraId="2435027C">
      <w:pPr>
        <w:ind w:firstLine="200" w:firstLineChars="1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}</w:t>
      </w:r>
    </w:p>
    <w:p w14:paraId="58BD3DE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2E243AE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{</w:t>
      </w:r>
    </w:p>
    <w:p w14:paraId="6E7F459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"message": "Cập nhật khách hàng thành công!",</w:t>
      </w:r>
    </w:p>
    <w:p w14:paraId="0AA677CA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2F0FC0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"data": {</w:t>
      </w:r>
    </w:p>
    <w:p w14:paraId="5A337FD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"MaKhachHang": "123e4567e89b12d3a456426614174000",</w:t>
      </w:r>
    </w:p>
    <w:p w14:paraId="42944B6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"TenKhachHang": "Nguyen Van Anh",</w:t>
      </w:r>
    </w:p>
    <w:p w14:paraId="4114D8A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"DiaChi": "DDDĐ",</w:t>
      </w:r>
    </w:p>
    <w:p w14:paraId="3A96051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"SoDienThoai": "0909000000",</w:t>
      </w:r>
    </w:p>
    <w:p w14:paraId="742F85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}</w:t>
      </w:r>
    </w:p>
    <w:p w14:paraId="2931650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757ECBCA">
      <w:pPr>
        <w:rPr>
          <w:rFonts w:hint="default" w:ascii="Times New Roman" w:hAnsi="Times New Roman" w:cs="Times New Roman"/>
        </w:rPr>
      </w:pPr>
    </w:p>
    <w:p w14:paraId="67A4EDAB">
      <w:pPr>
        <w:rPr>
          <w:rFonts w:hint="default" w:ascii="Times New Roman" w:hAnsi="Times New Roman" w:cs="Times New Roman"/>
        </w:rPr>
      </w:pPr>
    </w:p>
    <w:p w14:paraId="0A11A81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DELETE</w:t>
      </w:r>
      <w:r>
        <w:rPr>
          <w:rFonts w:hint="default" w:ascii="Times New Roman" w:hAnsi="Times New Roman" w:cs="Times New Roman"/>
        </w:rPr>
        <w:t>: /api/v1/user/&lt;str:maKH&gt;/</w:t>
      </w:r>
    </w:p>
    <w:p w14:paraId="45F2239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REG:</w:t>
      </w:r>
    </w:p>
    <w:p w14:paraId="3AAB4FC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RES:</w:t>
      </w:r>
    </w:p>
    <w:p w14:paraId="718ED62A">
      <w:pPr>
        <w:ind w:firstLine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 w14:paraId="5FD4BB93">
      <w:pPr>
        <w:ind w:firstLine="40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</w:rPr>
        <w:t>"success" true</w:t>
      </w:r>
      <w:r>
        <w:rPr>
          <w:rFonts w:hint="default" w:ascii="Times New Roman" w:hAnsi="Times New Roman"/>
          <w:lang w:val="en-US"/>
        </w:rPr>
        <w:t>,</w:t>
      </w:r>
    </w:p>
    <w:p w14:paraId="042C220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"message": "Xóa khách hàng thành công"</w:t>
      </w:r>
    </w:p>
    <w:p w14:paraId="09F1968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}</w:t>
      </w:r>
    </w:p>
    <w:p w14:paraId="677B9AEC">
      <w:pPr>
        <w:rPr>
          <w:rFonts w:hint="default" w:ascii="Times New Roman" w:hAnsi="Times New Roman" w:cs="Times New Roman"/>
        </w:rPr>
      </w:pPr>
    </w:p>
    <w:p w14:paraId="5D69495E">
      <w:pPr>
        <w:rPr>
          <w:rFonts w:hint="default" w:ascii="Times New Roman" w:hAnsi="Times New Roman" w:cs="Times New Roman"/>
        </w:rPr>
      </w:pPr>
    </w:p>
    <w:p w14:paraId="5FA68D2B">
      <w:pPr>
        <w:rPr>
          <w:rFonts w:hint="default" w:ascii="Times New Roman" w:hAnsi="Times New Roman" w:cs="Times New Roman"/>
        </w:rPr>
      </w:pPr>
    </w:p>
    <w:p w14:paraId="178CE21B">
      <w:pPr>
        <w:rPr>
          <w:rFonts w:hint="default" w:ascii="Times New Roman" w:hAnsi="Times New Roman" w:cs="Times New Roman"/>
        </w:rPr>
      </w:pPr>
    </w:p>
    <w:p w14:paraId="774F97CB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Invoice</w:t>
      </w:r>
    </w:p>
    <w:p w14:paraId="1F50C1E7">
      <w:pPr>
        <w:rPr>
          <w:rFonts w:hint="default" w:ascii="Times New Roman" w:hAnsi="Times New Roman" w:cs="Times New Roman"/>
          <w:b/>
          <w:bCs/>
          <w:color w:val="0000FF"/>
        </w:rPr>
      </w:pPr>
    </w:p>
    <w:p w14:paraId="1F153B3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color w:val="0000FF"/>
        </w:rPr>
        <w:t>POST</w:t>
      </w:r>
      <w:r>
        <w:rPr>
          <w:rFonts w:hint="default" w:ascii="Times New Roman" w:hAnsi="Times New Roman" w:cs="Times New Roman"/>
        </w:rPr>
        <w:t>: /api/v1/</w:t>
      </w:r>
      <w:r>
        <w:rPr>
          <w:rFonts w:hint="default" w:ascii="Times New Roman" w:hAnsi="Times New Roman"/>
        </w:rPr>
        <w:t>invoice</w:t>
      </w:r>
      <w:r>
        <w:rPr>
          <w:rFonts w:hint="default" w:ascii="Times New Roman" w:hAnsi="Times New Roman" w:cs="Times New Roman"/>
        </w:rPr>
        <w:t>/</w:t>
      </w:r>
    </w:p>
    <w:p w14:paraId="0E3689B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REG:</w:t>
      </w:r>
    </w:p>
    <w:p w14:paraId="60DBCD8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4F3F26A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"MaKH": "1b6c6593-bec0-4182-a355-d2c5872cd1ff",</w:t>
      </w:r>
    </w:p>
    <w:p w14:paraId="40C6E58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"NgayLap": "2025-06-24"</w:t>
      </w:r>
    </w:p>
    <w:p w14:paraId="5C9A624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69847E3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030B5D3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1D81CC7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74D0054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"Tạo hóa đơn thành công",</w:t>
      </w:r>
    </w:p>
    <w:p w14:paraId="7DF68DF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2A1250D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"MaHoaDon": "28936c87-4a01-4b60-9c36-03f13ff8b284",</w:t>
      </w:r>
    </w:p>
    <w:p w14:paraId="6D45A72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"MaKH": "1b6c6593-bec0-4182-a355-d2c5872cd1ff",</w:t>
      </w:r>
    </w:p>
    <w:p w14:paraId="2BE2C92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"NgayLap": "2025-06-24",</w:t>
      </w:r>
    </w:p>
    <w:p w14:paraId="4F622F5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"TongTien": "0.00"</w:t>
      </w:r>
    </w:p>
    <w:p w14:paraId="2FC3934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53320A7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0470D99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7E9A98E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GET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</w:t>
      </w:r>
    </w:p>
    <w:p w14:paraId="209BDBA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1F468D6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467D86B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21D4C0D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3C4510F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"Lấy danh sách hóa đơn thành công",</w:t>
      </w:r>
    </w:p>
    <w:p w14:paraId="5BD2E16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[</w:t>
      </w:r>
    </w:p>
    <w:p w14:paraId="4EB7DA7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7F22CF6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"MaHoaDon": "28936c87-4a01-4b60-9c36-03f13ff8b284",</w:t>
      </w:r>
    </w:p>
    <w:p w14:paraId="4A98966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"MaKH": "1b6c6593-bec0-4182-a355-d2c5872cd1ff",</w:t>
      </w:r>
    </w:p>
    <w:p w14:paraId="02D8849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"NgayLap": "2025-06-24",</w:t>
      </w:r>
    </w:p>
    <w:p w14:paraId="57F325C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"TongTien": "0.00"</w:t>
      </w:r>
    </w:p>
    <w:p w14:paraId="6CDC245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4EB17DC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263FDBD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"MaHoaDon": "8f79eebb-6464-4598-aa50-2e73db59e63f",</w:t>
      </w:r>
    </w:p>
    <w:p w14:paraId="40C1557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"MaKH": "01211bc3-f59c-416a-a464-feefb6570742",</w:t>
      </w:r>
    </w:p>
    <w:p w14:paraId="591B889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"NgayLap": "2025-06-24",</w:t>
      </w:r>
    </w:p>
    <w:p w14:paraId="4E0CCAB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"TongTien": "0.00"</w:t>
      </w:r>
    </w:p>
    <w:p w14:paraId="5F84687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47DE8A9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]</w:t>
      </w:r>
    </w:p>
    <w:p w14:paraId="06F39AD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246CC67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522EA77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3FBCCAEF">
      <w:pPr>
        <w:pStyle w:val="2"/>
        <w:numPr>
          <w:ilvl w:val="0"/>
          <w:numId w:val="12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Detail Invoice</w:t>
      </w:r>
    </w:p>
    <w:p w14:paraId="24769C9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ACD3CC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POST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/api/v1/invoice/details/</w:t>
      </w:r>
    </w:p>
    <w:p w14:paraId="51F00B1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7AA2F5F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292E09D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"data" :{"MaHoaDon": "8f79eebb-6464-4598-aa50-2e73db59e63f",</w:t>
      </w:r>
    </w:p>
    <w:p w14:paraId="47729AF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44235C7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"SoLuongBan": 5,</w:t>
      </w:r>
    </w:p>
    <w:p w14:paraId="6A56F9E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"GiaBan": 20000</w:t>
      </w:r>
    </w:p>
    <w:p w14:paraId="37E4D0B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</w:t>
      </w:r>
    </w:p>
    <w:p w14:paraId="06CAE69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73CC895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5B5A817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67AC046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0965004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"Tạo chi tiết hóa đơn thành công",</w:t>
      </w:r>
    </w:p>
    <w:p w14:paraId="28B1DD7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32B2A7B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"MaChiTietHD": "d8ff550e-0ba2-44dd-8059-65b1c7256dcb",</w:t>
      </w:r>
    </w:p>
    <w:p w14:paraId="11EDD44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"MaThuoc": "f5ca30db-34ac-4e65-b2ed-4890b1cf5235",</w:t>
      </w:r>
    </w:p>
    <w:p w14:paraId="53FFC13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"Thuoc": {</w:t>
      </w:r>
    </w:p>
    <w:p w14:paraId="79F6AAA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3CFF84F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"Loai": {</w:t>
      </w:r>
    </w:p>
    <w:p w14:paraId="321ECE9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"MaLoai": "f13187b7-aecf-4363-b5c8-c4ab29c35724",</w:t>
      </w:r>
    </w:p>
    <w:p w14:paraId="42F8BB4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"TenLoai": "Nước súc miệng",</w:t>
      </w:r>
    </w:p>
    <w:p w14:paraId="5158F51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"DonViTinh": "chai"</w:t>
      </w:r>
    </w:p>
    <w:p w14:paraId="52C7816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6CE301C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"HangSX": {</w:t>
      </w:r>
    </w:p>
    <w:p w14:paraId="237F67C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"MaHangSX": "a934b349-f4e2-4cfe-a877-0964bd96d129",</w:t>
      </w:r>
    </w:p>
    <w:p w14:paraId="4F4F4F7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"TenHangSX": "Pfizer",</w:t>
      </w:r>
    </w:p>
    <w:p w14:paraId="5F3D233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"QuocGia": "Mỹ"</w:t>
      </w:r>
    </w:p>
    <w:p w14:paraId="59992B7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56394B7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"NhaCungCap": {</w:t>
      </w:r>
    </w:p>
    <w:p w14:paraId="5C978C7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"MaNCC": "e5eef8df-4ca9-462f-84bc-dfb6c488c7ff",</w:t>
      </w:r>
    </w:p>
    <w:p w14:paraId="43EDF6F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"TenNCC": "Công ty TNHH Dược phẩm An Khang",</w:t>
      </w:r>
    </w:p>
    <w:p w14:paraId="515F92B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"SoDienThoai": "0901234567"</w:t>
      </w:r>
    </w:p>
    <w:p w14:paraId="5FC366C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22592B0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"TenThuoc": "Vitamin C",</w:t>
      </w:r>
    </w:p>
    <w:p w14:paraId="31A178B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"CongDung": "Tăng sức đề kháng",</w:t>
      </w:r>
    </w:p>
    <w:p w14:paraId="166C7DE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"DonGia": "495411.84",</w:t>
      </w:r>
    </w:p>
    <w:p w14:paraId="61FB104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"SoLuongTonKho": 227,</w:t>
      </w:r>
    </w:p>
    <w:p w14:paraId="306A671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"HanSuDung": "2026-09-26"</w:t>
      </w:r>
    </w:p>
    <w:p w14:paraId="5F9427A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18F13DD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"SoLuongBan": 5,</w:t>
      </w:r>
    </w:p>
    <w:p w14:paraId="16AE4C7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"GiaBan": "20000.00"</w:t>
      </w:r>
    </w:p>
    <w:p w14:paraId="3A137C7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4B83266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63C2511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4F81880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52BDC93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GET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/api/v1/invoice/details/</w:t>
      </w:r>
    </w:p>
    <w:p w14:paraId="5C1DAD5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171498B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38AC74B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7F2C62F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4F9AF8F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"Lấy danh sách chi tiết hóa đơn thành công",</w:t>
      </w:r>
    </w:p>
    <w:p w14:paraId="2EFDD60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[</w:t>
      </w:r>
    </w:p>
    <w:p w14:paraId="266B6BF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3FA2B8A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"MaChiTietHD": "4657e2b4-5437-4ad5-9f59-928d282e74e3",</w:t>
      </w:r>
    </w:p>
    <w:p w14:paraId="093F01D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330D4F8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"Thuoc": {</w:t>
      </w:r>
    </w:p>
    <w:p w14:paraId="79399A0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"MaThuoc": "f5ca30db-34ac-4e65-b2ed-4890b1cf5235",</w:t>
      </w:r>
    </w:p>
    <w:p w14:paraId="3C79BDF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"Loai": {</w:t>
      </w:r>
    </w:p>
    <w:p w14:paraId="0C76689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"MaLoai": "f13187b7-aecf-4363-b5c8-c4ab29c35724",</w:t>
      </w:r>
    </w:p>
    <w:p w14:paraId="3C53CF9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"TenLoai": "Nước súc miệng",</w:t>
      </w:r>
    </w:p>
    <w:p w14:paraId="4C9FD59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"DonViTinh": "chai"</w:t>
      </w:r>
    </w:p>
    <w:p w14:paraId="27C050B7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0584844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"HangSX": {</w:t>
      </w:r>
    </w:p>
    <w:p w14:paraId="0FF39DD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"MaHangSX": "a934b349-f4e2-4cfe-a877-0964bd96d129",</w:t>
      </w:r>
    </w:p>
    <w:p w14:paraId="0C33534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"TenHangSX": "Pfizer",</w:t>
      </w:r>
    </w:p>
    <w:p w14:paraId="22FB42D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"QuocGia": "Mỹ"</w:t>
      </w:r>
    </w:p>
    <w:p w14:paraId="1A8ADFE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7D7270C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"NhaCungCap": {</w:t>
      </w:r>
    </w:p>
    <w:p w14:paraId="211C291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"MaNCC": "e5eef8df-4ca9-462f-84bc-dfb6c488c7ff",</w:t>
      </w:r>
    </w:p>
    <w:p w14:paraId="7108026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"TenNCC": "Công ty TNHH Dược phẩm An Khang",</w:t>
      </w:r>
    </w:p>
    <w:p w14:paraId="47C200B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"SoDienThoai": "0901234567"</w:t>
      </w:r>
    </w:p>
    <w:p w14:paraId="76BC728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650C442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"TenThuoc": "Vitamin C",</w:t>
      </w:r>
    </w:p>
    <w:p w14:paraId="4D78715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"CongDung": "Tăng sức đề kháng",</w:t>
      </w:r>
    </w:p>
    <w:p w14:paraId="655A00A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"DonGia": "495411.84",</w:t>
      </w:r>
    </w:p>
    <w:p w14:paraId="368EA88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"SoLuongTonKho": 227,</w:t>
      </w:r>
    </w:p>
    <w:p w14:paraId="0AC0786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"HanSuDung": "2026-09-26"</w:t>
      </w:r>
    </w:p>
    <w:p w14:paraId="7648E08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730B511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"SoLuongBan": 5,</w:t>
      </w:r>
    </w:p>
    <w:p w14:paraId="600FA2D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"GiaBan": "20000.00"</w:t>
      </w:r>
    </w:p>
    <w:p w14:paraId="14FCF7E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77B5D46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6BC7667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"MaChiTietHD": "d8ff550e-0ba2-44dd-8059-65b1c7256dcb",</w:t>
      </w:r>
    </w:p>
    <w:p w14:paraId="5B312C0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2DB3090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"Thuoc": {</w:t>
      </w:r>
    </w:p>
    <w:p w14:paraId="65FFBE30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"MaThuoc": "f5ca30db-34ac-4e65-b2ed-4890b1cf5235",</w:t>
      </w:r>
    </w:p>
    <w:p w14:paraId="7F0362D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"Loai": {</w:t>
      </w:r>
    </w:p>
    <w:p w14:paraId="1CEFEC7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"MaLoai": "f13187b7-aecf-4363-b5c8-c4ab29c35724",</w:t>
      </w:r>
    </w:p>
    <w:p w14:paraId="22CBCB35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"TenLoai": "Nước súc miệng",</w:t>
      </w:r>
    </w:p>
    <w:p w14:paraId="6653F67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"DonViTinh": "chai"</w:t>
      </w:r>
    </w:p>
    <w:p w14:paraId="6814B3C1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6927C57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"HangSX": {</w:t>
      </w:r>
    </w:p>
    <w:p w14:paraId="2CD8650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"MaHangSX": "a934b349-f4e2-4cfe-a877-0964bd96d129",</w:t>
      </w:r>
    </w:p>
    <w:p w14:paraId="1D351D8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"TenHangSX": "Pfizer",</w:t>
      </w:r>
    </w:p>
    <w:p w14:paraId="2C886AF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"QuocGia": "Mỹ"</w:t>
      </w:r>
    </w:p>
    <w:p w14:paraId="79BD6EF8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71F6A08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"NhaCungCap": {</w:t>
      </w:r>
    </w:p>
    <w:p w14:paraId="2F0345C6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"MaNCC": "e5eef8df-4ca9-462f-84bc-dfb6c488c7ff",</w:t>
      </w:r>
    </w:p>
    <w:p w14:paraId="02337F6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"TenNCC": "Công ty TNHH Dược phẩm An Khang",</w:t>
      </w:r>
    </w:p>
    <w:p w14:paraId="674C1BB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"SoDienThoai": "0901234567"</w:t>
      </w:r>
    </w:p>
    <w:p w14:paraId="02B9F93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6A585D84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"TenThuoc": "Vitamin C",</w:t>
      </w:r>
    </w:p>
    <w:p w14:paraId="23EC32EE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"CongDung": "Tăng sức đề kháng",</w:t>
      </w:r>
    </w:p>
    <w:p w14:paraId="33D8E79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"DonGia": "495411.84",</w:t>
      </w:r>
    </w:p>
    <w:p w14:paraId="08C8DB4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"SoLuongTonKho": 227,</w:t>
      </w:r>
    </w:p>
    <w:p w14:paraId="59F34D1C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"HanSuDung": "2026-09-26"</w:t>
      </w:r>
    </w:p>
    <w:p w14:paraId="3A092442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2C032A4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"SoLuongBan": 5,</w:t>
      </w:r>
    </w:p>
    <w:p w14:paraId="2974CEF3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"GiaBan": "20000.00"</w:t>
      </w:r>
    </w:p>
    <w:p w14:paraId="3C0BFC4A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11F0CEBF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]</w:t>
      </w:r>
    </w:p>
    <w:p w14:paraId="0522CE3B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1A796F89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7A5FF1BD">
      <w:pPr>
        <w:numPr>
          <w:ilvl w:val="0"/>
          <w:numId w:val="0"/>
        </w:numPr>
        <w:rPr>
          <w:rFonts w:hint="default" w:ascii="Times New Roman" w:hAnsi="Times New Roman"/>
          <w:lang w:val="en-US"/>
        </w:rPr>
      </w:pPr>
    </w:p>
    <w:p w14:paraId="02EE176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0023429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GET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/api/v1/invoice/detail/d8ff550e-0ba2-44dd-8059-65b1c7256dcb/</w:t>
      </w:r>
    </w:p>
    <w:p w14:paraId="6E6CB50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4EBB115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537F105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2E3AA8C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17D60D0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"Lấy chi tiết thành công",</w:t>
      </w:r>
    </w:p>
    <w:p w14:paraId="1C7C186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23E48D3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"MaChiTietHD": "d8ff550e-0ba2-44dd-8059-65b1c7256dcb",</w:t>
      </w:r>
    </w:p>
    <w:p w14:paraId="4DC8582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"MaThuoc": "f5ca30db-34ac-4e65-b2ed-4890b1cf5235",</w:t>
      </w:r>
    </w:p>
    <w:p w14:paraId="2EA6BA6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"Thuoc": {</w:t>
      </w:r>
    </w:p>
    <w:p w14:paraId="7021059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7019F7B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"Loai": {</w:t>
      </w:r>
    </w:p>
    <w:p w14:paraId="0A11B10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"MaLoai": "f13187b7-aecf-4363-b5c8-c4ab29c35724",</w:t>
      </w:r>
    </w:p>
    <w:p w14:paraId="5EBE1A1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"TenLoai": "Nước súc miệng",</w:t>
      </w:r>
    </w:p>
    <w:p w14:paraId="00F8BF6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"DonViTinh": "chai"</w:t>
      </w:r>
    </w:p>
    <w:p w14:paraId="5777B99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7561F03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"HangSX": {</w:t>
      </w:r>
    </w:p>
    <w:p w14:paraId="236A2BD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"MaHangSX": "a934b349-f4e2-4cfe-a877-0964bd96d129",</w:t>
      </w:r>
    </w:p>
    <w:p w14:paraId="0E204FD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"TenHangSX": "Pfizer",</w:t>
      </w:r>
    </w:p>
    <w:p w14:paraId="712C4CF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"QuocGia": "Mỹ"</w:t>
      </w:r>
    </w:p>
    <w:p w14:paraId="0732549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612599B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"NhaCungCap": {</w:t>
      </w:r>
    </w:p>
    <w:p w14:paraId="6AFDA5A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"MaNCC": "e5eef8df-4ca9-462f-84bc-dfb6c488c7ff",</w:t>
      </w:r>
    </w:p>
    <w:p w14:paraId="75DA989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"TenNCC": "Công ty TNHH Dược phẩm An Khang",</w:t>
      </w:r>
    </w:p>
    <w:p w14:paraId="2A963F7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"SoDienThoai": "0901234567"</w:t>
      </w:r>
    </w:p>
    <w:p w14:paraId="0409925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4A20E20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"TenThuoc": "Vitamin C",</w:t>
      </w:r>
    </w:p>
    <w:p w14:paraId="74207FF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"CongDung": "Tăng sức đề kháng",</w:t>
      </w:r>
    </w:p>
    <w:p w14:paraId="42ADD36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"DonGia": "495411.84",</w:t>
      </w:r>
    </w:p>
    <w:p w14:paraId="1774F33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"SoLuongTonKho": 222,</w:t>
      </w:r>
    </w:p>
    <w:p w14:paraId="452AA54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"HanSuDung": "2026-09-26"</w:t>
      </w:r>
    </w:p>
    <w:p w14:paraId="491FE89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0B0F71A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"SoLuongBan": 5,</w:t>
      </w:r>
    </w:p>
    <w:p w14:paraId="488E1B1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"GiaBan": "20000.00"</w:t>
      </w:r>
    </w:p>
    <w:p w14:paraId="14F7804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008440F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40A36A9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51CAF22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PUT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/api/v1/invoice/detail/d8ff550e-0ba2-44dd-8059-65b1c7256dcb/</w:t>
      </w:r>
    </w:p>
    <w:p w14:paraId="38560C3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568F01A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21CF4E3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"data" :{"MaHoaDon": "8f79eebb-6464-4598-aa50-2e73db59e63f",</w:t>
      </w:r>
    </w:p>
    <w:p w14:paraId="0725345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2D6E7FD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"SoLuongBan": 5,</w:t>
      </w:r>
    </w:p>
    <w:p w14:paraId="22797DE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"GiaBan": 20000</w:t>
      </w:r>
    </w:p>
    <w:p w14:paraId="7A0AFF2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</w:t>
      </w:r>
    </w:p>
    <w:p w14:paraId="6A61BC7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1662D4E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2243CF7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3DD3260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131CBDC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"Cập nhật chi tiết hóa đơn thành công",</w:t>
      </w:r>
    </w:p>
    <w:p w14:paraId="1A5D761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6D22A31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"MaChiTietHD": "d8ff550e-0ba2-44dd-8059-65b1c7256dcb",</w:t>
      </w:r>
    </w:p>
    <w:p w14:paraId="6DAEAFB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"MaThuoc": "f5ca30db-34ac-4e65-b2ed-4890b1cf5235",</w:t>
      </w:r>
    </w:p>
    <w:p w14:paraId="577514E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"Thuoc": {</w:t>
      </w:r>
    </w:p>
    <w:p w14:paraId="0E55DC1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"MaThuoc": "f5ca30db-34ac-4e65-b2ed-4890b1cf5235",</w:t>
      </w:r>
    </w:p>
    <w:p w14:paraId="22A0DD1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"Loai": {</w:t>
      </w:r>
    </w:p>
    <w:p w14:paraId="5B2409F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"MaLoai": "f13187b7-aecf-4363-b5c8-c4ab29c35724",</w:t>
      </w:r>
    </w:p>
    <w:p w14:paraId="6C7796D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"TenLoai": "Nước súc miệng",</w:t>
      </w:r>
    </w:p>
    <w:p w14:paraId="4F30E40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"DonViTinh": "chai"</w:t>
      </w:r>
    </w:p>
    <w:p w14:paraId="14DF09A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08FAA50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"HangSX": {</w:t>
      </w:r>
    </w:p>
    <w:p w14:paraId="124C86C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"MaHangSX": "a934b349-f4e2-4cfe-a877-0964bd96d129",</w:t>
      </w:r>
    </w:p>
    <w:p w14:paraId="573B0C4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"TenHangSX": "Pfizer",</w:t>
      </w:r>
    </w:p>
    <w:p w14:paraId="6CF8AE3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"QuocGia": "Mỹ"</w:t>
      </w:r>
    </w:p>
    <w:p w14:paraId="4082C1E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2C9406F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"NhaCungCap": {</w:t>
      </w:r>
    </w:p>
    <w:p w14:paraId="3DFCDFA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"MaNCC": "e5eef8df-4ca9-462f-84bc-dfb6c488c7ff",</w:t>
      </w:r>
    </w:p>
    <w:p w14:paraId="08E0A37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"TenNCC": "Công ty TNHH Dược phẩm An Khang",</w:t>
      </w:r>
    </w:p>
    <w:p w14:paraId="3084245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"SoDienThoai": "0901234567"</w:t>
      </w:r>
    </w:p>
    <w:p w14:paraId="48202A7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1309703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"TenThuoc": "Vitamin C",</w:t>
      </w:r>
    </w:p>
    <w:p w14:paraId="30C1D02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"CongDung": "Tăng sức đề kháng",</w:t>
      </w:r>
    </w:p>
    <w:p w14:paraId="32AD710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"DonGia": "495411.84",</w:t>
      </w:r>
    </w:p>
    <w:p w14:paraId="006995C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"SoLuongTonKho": 222,</w:t>
      </w:r>
    </w:p>
    <w:p w14:paraId="4EDE4D4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"HanSuDung": "2026-09-26"</w:t>
      </w:r>
    </w:p>
    <w:p w14:paraId="2A10063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43015F5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"SoLuongBan": 5,</w:t>
      </w:r>
    </w:p>
    <w:p w14:paraId="3514ABA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"GiaBan": "20000.00"</w:t>
      </w:r>
    </w:p>
    <w:p w14:paraId="249F009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64E7756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2073A4B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624FC76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DELETE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/api/v1/invoice/detail/d8ff550e-0ba2-44dd-8059-65b1c7256dcb/</w:t>
      </w:r>
    </w:p>
    <w:p w14:paraId="2AC2A8E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0897868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458B41E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72A7CB1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488779F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"Xoá chi tiết hóa đơn thành công",</w:t>
      </w:r>
    </w:p>
    <w:p w14:paraId="5E1BAA6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null</w:t>
      </w:r>
    </w:p>
    <w:p w14:paraId="0B6BC0E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1E65AC2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6B74DCA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POST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</w:t>
      </w:r>
    </w:p>
    <w:p w14:paraId="7D0994D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054E7CA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23F407C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 : {</w:t>
      </w:r>
    </w:p>
    <w:p w14:paraId="36A8F27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"MaKH": "fe8d9043-ac1b-4675-a6a7-064176bc5aba",</w:t>
      </w:r>
    </w:p>
    <w:p w14:paraId="30B1FE9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"NgayLap": "2025-06-25"</w:t>
      </w:r>
    </w:p>
    <w:p w14:paraId="7DA07AE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7EAB12B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3E13E6E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0F9ADE7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699AB5C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17E4A27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"Tạo hóa đơn thành công",</w:t>
      </w:r>
    </w:p>
    <w:p w14:paraId="7360833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7E7C9B4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"MaHoaDon": "1e23ff80-30af-43fa-8531-7840f943da44",</w:t>
      </w:r>
    </w:p>
    <w:p w14:paraId="4FADCF7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"MaKH": "fe8d9043-ac1b-4675-a6a7-064176bc5aba",</w:t>
      </w:r>
    </w:p>
    <w:p w14:paraId="16E77CD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"NgayLap": "2025-06-25",</w:t>
      </w:r>
    </w:p>
    <w:p w14:paraId="1A4F31D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"TongTien": "0.00"</w:t>
      </w:r>
    </w:p>
    <w:p w14:paraId="0908AE5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7218916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5FB33D4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76861C6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GET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</w:t>
      </w:r>
    </w:p>
    <w:p w14:paraId="1FE7D36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68612F3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3716912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6230DC0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4874332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"Lấy danh sách hóa đơn thành công",</w:t>
      </w:r>
    </w:p>
    <w:p w14:paraId="0294081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[</w:t>
      </w:r>
    </w:p>
    <w:p w14:paraId="0A30655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2977D56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"MaHoaDon": "28936c87-4a01-4b60-9c36-03f13ff8b284",</w:t>
      </w:r>
    </w:p>
    <w:p w14:paraId="183BB72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"MaKH": "1b6c6593-bec0-4182-a355-d2c5872cd1ff",</w:t>
      </w:r>
    </w:p>
    <w:p w14:paraId="3B3A724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"NgayLap": "2025-06-24",</w:t>
      </w:r>
    </w:p>
    <w:p w14:paraId="4B6A304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"TongTien": "100000.00"</w:t>
      </w:r>
    </w:p>
    <w:p w14:paraId="05B3E3A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22675E3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7B361BF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"MaHoaDon": "8f79eebb-6464-4598-aa50-2e73db59e63f",</w:t>
      </w:r>
    </w:p>
    <w:p w14:paraId="7B4A020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"MaKH": "01211bc3-f59c-416a-a464-feefb6570742",</w:t>
      </w:r>
    </w:p>
    <w:p w14:paraId="5E45FF6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"NgayLap": "2025-06-24",</w:t>
      </w:r>
    </w:p>
    <w:p w14:paraId="4E7CDFF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"TongTien": "200000.00"</w:t>
      </w:r>
    </w:p>
    <w:p w14:paraId="12C8F4F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},</w:t>
      </w:r>
    </w:p>
    <w:p w14:paraId="53E3667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{</w:t>
      </w:r>
    </w:p>
    <w:p w14:paraId="349FE48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"MaHoaDon": "d5dd9e75-7bed-49f1-968c-f899c6b66dc0",</w:t>
      </w:r>
    </w:p>
    <w:p w14:paraId="07BB3CF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"MaKH": "fe8d9043-ac1b-4675-a6a7-064176bc5aba",</w:t>
      </w:r>
    </w:p>
    <w:p w14:paraId="7C50888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"NgayLap": "2025-06-24",</w:t>
      </w:r>
    </w:p>
    <w:p w14:paraId="3DFB175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"TongTien": "0.00"</w:t>
      </w:r>
    </w:p>
    <w:p w14:paraId="468305D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}</w:t>
      </w:r>
    </w:p>
    <w:p w14:paraId="430537C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]</w:t>
      </w:r>
    </w:p>
    <w:p w14:paraId="1ECA361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12825A8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0C59CC5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GET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/api/v1/invoice/a/8f79eebb-6464-4598-aa50-2e73db59e63f/</w:t>
      </w:r>
    </w:p>
    <w:p w14:paraId="5F4A059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24A2421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3C2040A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35FCC63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03A5ABF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"Lấy chi tiết hóa đơn thành công",</w:t>
      </w:r>
    </w:p>
    <w:p w14:paraId="7D5E34C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319C46D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"MaHoaDon": "8f79eebb-6464-4598-aa50-2e73db59e63f",</w:t>
      </w:r>
    </w:p>
    <w:p w14:paraId="72D26A8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"MaKH": "01211bc3-f59c-416a-a464-feefb6570742",</w:t>
      </w:r>
    </w:p>
    <w:p w14:paraId="3E36C0B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"NgayLap": "2025-06-24",</w:t>
      </w:r>
    </w:p>
    <w:p w14:paraId="382BB7C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"TongTien": "200000.00",</w:t>
      </w:r>
    </w:p>
    <w:p w14:paraId="5C765D7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"ChiTiet": [</w:t>
      </w:r>
    </w:p>
    <w:p w14:paraId="3884C38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{</w:t>
      </w:r>
    </w:p>
    <w:p w14:paraId="0E2993C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"MaChiTietHD": "54559667-5a3a-481c-bb94-ca420660aaa4",</w:t>
      </w:r>
    </w:p>
    <w:p w14:paraId="0453617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"MaThuoc": "f5ca30db-34ac-4e65-b2ed-4890b1cf5235",</w:t>
      </w:r>
    </w:p>
    <w:p w14:paraId="0CF73EA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"Thuoc": {</w:t>
      </w:r>
    </w:p>
    <w:p w14:paraId="1CBD107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"MaThuoc": "f5ca30db-34ac-4e65-b2ed-4890b1cf5235",</w:t>
      </w:r>
    </w:p>
    <w:p w14:paraId="6DC83E4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"Loai": {</w:t>
      </w:r>
    </w:p>
    <w:p w14:paraId="384D17D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"MaLoai": "f13187b7-aecf-4363-b5c8-c4ab29c35724",</w:t>
      </w:r>
    </w:p>
    <w:p w14:paraId="0EB203D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"TenLoai": "Nước súc miệng",</w:t>
      </w:r>
    </w:p>
    <w:p w14:paraId="4FC0551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"DonViTinh": "chai"</w:t>
      </w:r>
    </w:p>
    <w:p w14:paraId="1C5F5FD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518FA84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"HangSX": {</w:t>
      </w:r>
    </w:p>
    <w:p w14:paraId="3DEC02A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"MaHangSX": "a934b349-f4e2-4cfe-a877-0964bd96d129",</w:t>
      </w:r>
    </w:p>
    <w:p w14:paraId="18885FD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"TenHangSX": "Pfizer",</w:t>
      </w:r>
    </w:p>
    <w:p w14:paraId="00AC05F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"QuocGia": "Mỹ"</w:t>
      </w:r>
    </w:p>
    <w:p w14:paraId="2E6C8D2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39FD08D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"NhaCungCap": {</w:t>
      </w:r>
    </w:p>
    <w:p w14:paraId="110C6F0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"MaNCC": "e5eef8df-4ca9-462f-84bc-dfb6c488c7ff",</w:t>
      </w:r>
    </w:p>
    <w:p w14:paraId="15A536C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"TenNCC": "Công ty TNHH Dược phẩm An Khang",</w:t>
      </w:r>
    </w:p>
    <w:p w14:paraId="010F8C7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"SoDienThoai": "0901234567"</w:t>
      </w:r>
    </w:p>
    <w:p w14:paraId="0B24E8B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3554856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"TenThuoc": "Vitamin C",</w:t>
      </w:r>
    </w:p>
    <w:p w14:paraId="7A66323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"CongDung": "Tăng sức đề kháng",</w:t>
      </w:r>
    </w:p>
    <w:p w14:paraId="077AA76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"DonGia": "495411.84",</w:t>
      </w:r>
    </w:p>
    <w:p w14:paraId="36AFFE2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"SoLuongTonKho": 217,</w:t>
      </w:r>
    </w:p>
    <w:p w14:paraId="0A3A144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"HanSuDung": "2026-09-26"</w:t>
      </w:r>
    </w:p>
    <w:p w14:paraId="17BCE79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35BC762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"SoLuongBan": 5,</w:t>
      </w:r>
    </w:p>
    <w:p w14:paraId="322B7D9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"GiaBan": "20000.00"</w:t>
      </w:r>
    </w:p>
    <w:p w14:paraId="1CD0DBB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61ABC27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{</w:t>
      </w:r>
    </w:p>
    <w:p w14:paraId="47892BB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"MaChiTietHD": "81c8647f-d75c-4efc-ad9a-71e3492deedd",</w:t>
      </w:r>
    </w:p>
    <w:p w14:paraId="43BC261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"MaThuoc": "f5ca30db-34ac-4e65-b2ed-4890b1cf5235",</w:t>
      </w:r>
    </w:p>
    <w:p w14:paraId="1AA771F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"Thuoc": {</w:t>
      </w:r>
    </w:p>
    <w:p w14:paraId="5BF6EEE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"MaThuoc": "f5ca30db-34ac-4e65-b2ed-4890b1cf5235",</w:t>
      </w:r>
    </w:p>
    <w:p w14:paraId="0FF3573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"Loai": {</w:t>
      </w:r>
    </w:p>
    <w:p w14:paraId="4D03EC2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"MaLoai": "f13187b7-aecf-4363-b5c8-c4ab29c35724",</w:t>
      </w:r>
    </w:p>
    <w:p w14:paraId="12F2FE7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"TenLoai": "Nước súc miệng",</w:t>
      </w:r>
    </w:p>
    <w:p w14:paraId="2E8F6A4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"DonViTinh": "chai"</w:t>
      </w:r>
    </w:p>
    <w:p w14:paraId="06F021C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3DF8CA4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"HangSX": {</w:t>
      </w:r>
    </w:p>
    <w:p w14:paraId="11287B9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"MaHangSX": "a934b349-f4e2-4cfe-a877-0964bd96d129",</w:t>
      </w:r>
    </w:p>
    <w:p w14:paraId="2B5BE63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"TenHangSX": "Pfizer",</w:t>
      </w:r>
    </w:p>
    <w:p w14:paraId="1F077EF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"QuocGia": "Mỹ"</w:t>
      </w:r>
    </w:p>
    <w:p w14:paraId="203CF99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4C42C3E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"NhaCungCap": {</w:t>
      </w:r>
    </w:p>
    <w:p w14:paraId="29971EB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"MaNCC": "e5eef8df-4ca9-462f-84bc-dfb6c488c7ff",</w:t>
      </w:r>
    </w:p>
    <w:p w14:paraId="3103676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"TenNCC": "Công ty TNHH Dược phẩm An Khang",</w:t>
      </w:r>
    </w:p>
    <w:p w14:paraId="14B3D97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"SoDienThoai": "0901234567"</w:t>
      </w:r>
    </w:p>
    <w:p w14:paraId="7BC2B50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76E843C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"TenThuoc": "Vitamin C",</w:t>
      </w:r>
    </w:p>
    <w:p w14:paraId="7E4ED41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"CongDung": "Tăng sức đề kháng",</w:t>
      </w:r>
    </w:p>
    <w:p w14:paraId="13DCB8D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"DonGia": "495411.84",</w:t>
      </w:r>
    </w:p>
    <w:p w14:paraId="0B65ECD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"SoLuongTonKho": 217,</w:t>
      </w:r>
    </w:p>
    <w:p w14:paraId="4F973D7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"HanSuDung": "2026-09-26"</w:t>
      </w:r>
    </w:p>
    <w:p w14:paraId="473638F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71EBDA0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"SoLuongBan": 5,</w:t>
      </w:r>
    </w:p>
    <w:p w14:paraId="2944EE7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"GiaBan": "20000.00"</w:t>
      </w:r>
    </w:p>
    <w:p w14:paraId="2D264F8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 w14:paraId="7262F47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]</w:t>
      </w:r>
    </w:p>
    <w:p w14:paraId="7B7DD89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4EEEC37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6449043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4C51F42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lang w:val="en-US"/>
        </w:rPr>
        <w:t>PUT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US"/>
        </w:rPr>
        <w:t>/api/v1/invoice/a/8f79eebb-6464-4598-aa50-2e73db59e63f/</w:t>
      </w:r>
    </w:p>
    <w:p w14:paraId="04902B2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REG:</w:t>
      </w:r>
    </w:p>
    <w:p w14:paraId="1EAD681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190BF06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 : {</w:t>
      </w:r>
    </w:p>
    <w:p w14:paraId="3E4E83F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"MaKH": "fe8d9043-ac1b-4675-a6a7-064176bc5aba",</w:t>
      </w:r>
    </w:p>
    <w:p w14:paraId="2B617CF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"NgayLap": "2025-06-22"</w:t>
      </w:r>
    </w:p>
    <w:p w14:paraId="0C5716A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254875C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0E2640B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RES:</w:t>
      </w:r>
    </w:p>
    <w:p w14:paraId="72C463D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{</w:t>
      </w:r>
    </w:p>
    <w:p w14:paraId="5D6D523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"success": true,</w:t>
      </w:r>
    </w:p>
    <w:p w14:paraId="3458A0A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"message": "Cập nhật hóa đơn thành công",</w:t>
      </w:r>
    </w:p>
    <w:p w14:paraId="34A087F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"data": {</w:t>
      </w:r>
    </w:p>
    <w:p w14:paraId="4D74705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"MaHoaDon": "8f79eebb-6464-4598-aa50-2e73db59e63f",</w:t>
      </w:r>
    </w:p>
    <w:p w14:paraId="43A3E3C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"MaKH": "fe8d9043-ac1b-4675-a6a7-064176bc5aba",</w:t>
      </w:r>
    </w:p>
    <w:p w14:paraId="30316EE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"NgayLap": "2025-06-22",</w:t>
      </w:r>
    </w:p>
    <w:p w14:paraId="69B4765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"TongTien": "200000.00",</w:t>
      </w:r>
    </w:p>
    <w:p w14:paraId="2E905B5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"ChiTiet": [</w:t>
      </w:r>
    </w:p>
    <w:p w14:paraId="436F38F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{</w:t>
      </w:r>
    </w:p>
    <w:p w14:paraId="57F5E6D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"MaChiTietHD": "54559667-5a3a-481c-bb94-ca420660aaa4",</w:t>
      </w:r>
    </w:p>
    <w:p w14:paraId="3CDB2EA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"MaThuoc": "f5ca30db-34ac-4e65-b2ed-4890b1cf5235",</w:t>
      </w:r>
    </w:p>
    <w:p w14:paraId="58CD6C1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"Thuoc": {</w:t>
      </w:r>
    </w:p>
    <w:p w14:paraId="69FCFFAD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"MaThuoc": "f5ca30db-34ac-4e65-b2ed-4890b1cf5235",</w:t>
      </w:r>
    </w:p>
    <w:p w14:paraId="327E822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"Loai": {</w:t>
      </w:r>
    </w:p>
    <w:p w14:paraId="634A5B4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"MaLoai": "f13187b7-aecf-4363-b5c8-c4ab29c35724",</w:t>
      </w:r>
    </w:p>
    <w:p w14:paraId="0740FBF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"TenLoai": "Nước súc miệng",</w:t>
      </w:r>
    </w:p>
    <w:p w14:paraId="28C9204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"DonViTinh": "chai"</w:t>
      </w:r>
    </w:p>
    <w:p w14:paraId="2119C74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03E6C42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"HangSX": {</w:t>
      </w:r>
    </w:p>
    <w:p w14:paraId="70F8B3A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"MaHangSX": "a934b349-f4e2-4cfe-a877-0964bd96d129",</w:t>
      </w:r>
    </w:p>
    <w:p w14:paraId="26B11B6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"TenHangSX": "Pfizer",</w:t>
      </w:r>
    </w:p>
    <w:p w14:paraId="1DC4CB3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"QuocGia": "Mỹ"</w:t>
      </w:r>
    </w:p>
    <w:p w14:paraId="20C3415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699257F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"NhaCungCap": {</w:t>
      </w:r>
    </w:p>
    <w:p w14:paraId="6CDC022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"MaNCC": "e5eef8df-4ca9-462f-84bc-dfb6c488c7ff",</w:t>
      </w:r>
    </w:p>
    <w:p w14:paraId="733B4C8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"TenNCC": "Công ty TNHH Dược phẩm An Khang",</w:t>
      </w:r>
    </w:p>
    <w:p w14:paraId="04C2759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"SoDienThoai": "0901234567"</w:t>
      </w:r>
    </w:p>
    <w:p w14:paraId="14A4FEA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4D9E460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"TenThuoc": "Vitamin C",</w:t>
      </w:r>
    </w:p>
    <w:p w14:paraId="5BAC193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"CongDung": "Tăng sức đề kháng",</w:t>
      </w:r>
    </w:p>
    <w:p w14:paraId="5F5B1B7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"DonGia": "495411.84",</w:t>
      </w:r>
    </w:p>
    <w:p w14:paraId="79F3BBD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"SoLuongTonKho": 217,</w:t>
      </w:r>
    </w:p>
    <w:p w14:paraId="475CE79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"HanSuDung": "2026-09-26"</w:t>
      </w:r>
    </w:p>
    <w:p w14:paraId="104D9CD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6CE4C32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"SoLuongBan": 5,</w:t>
      </w:r>
    </w:p>
    <w:p w14:paraId="2E01C6A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"GiaBan": "20000.00"</w:t>
      </w:r>
    </w:p>
    <w:p w14:paraId="27CF266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},</w:t>
      </w:r>
    </w:p>
    <w:p w14:paraId="3964A72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{</w:t>
      </w:r>
    </w:p>
    <w:p w14:paraId="5D965D9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"MaChiTietHD": "81c8647f-d75c-4efc-ad9a-71e3492deedd",</w:t>
      </w:r>
    </w:p>
    <w:p w14:paraId="202A7F0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"MaThuoc": "f5ca30db-34ac-4e65-b2ed-4890b1cf5235",</w:t>
      </w:r>
    </w:p>
    <w:p w14:paraId="0B007BA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"Thuoc": {</w:t>
      </w:r>
    </w:p>
    <w:p w14:paraId="79BDA96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"MaThuoc": "f5ca30db-34ac-4e65-b2ed-4890b1cf5235",</w:t>
      </w:r>
    </w:p>
    <w:p w14:paraId="117307C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"Loai": {</w:t>
      </w:r>
    </w:p>
    <w:p w14:paraId="3A20062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"MaLoai": "f13187b7-aecf-4363-b5c8-c4ab29c35724",</w:t>
      </w:r>
    </w:p>
    <w:p w14:paraId="05750F45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"TenLoai": "Nước súc miệng",</w:t>
      </w:r>
    </w:p>
    <w:p w14:paraId="7C0661A7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"DonViTinh": "chai"</w:t>
      </w:r>
    </w:p>
    <w:p w14:paraId="1C685C53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7210426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"HangSX": {</w:t>
      </w:r>
    </w:p>
    <w:p w14:paraId="58152DE6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"MaHangSX": "a934b349-f4e2-4cfe-a877-0964bd96d129",</w:t>
      </w:r>
    </w:p>
    <w:p w14:paraId="26C4D28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"TenHangSX": "Pfizer",</w:t>
      </w:r>
    </w:p>
    <w:p w14:paraId="2A693B4B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"QuocGia": "Mỹ"</w:t>
      </w:r>
    </w:p>
    <w:p w14:paraId="4434CB3F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0BA7669A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"NhaCungCap": {</w:t>
      </w:r>
    </w:p>
    <w:p w14:paraId="3305A84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"MaNCC": "e5eef8df-4ca9-462f-84bc-dfb6c488c7ff",</w:t>
      </w:r>
    </w:p>
    <w:p w14:paraId="5AE14B9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"TenNCC": "Công ty TNHH Dược phẩm An Khang",</w:t>
      </w:r>
    </w:p>
    <w:p w14:paraId="06DB044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    "SoDienThoai": "0901234567"</w:t>
      </w:r>
    </w:p>
    <w:p w14:paraId="5B57E7F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},</w:t>
      </w:r>
    </w:p>
    <w:p w14:paraId="7B07C5C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"TenThuoc": "Vitamin C",</w:t>
      </w:r>
    </w:p>
    <w:p w14:paraId="7950949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"CongDung": "Tăng sức đề kháng",</w:t>
      </w:r>
    </w:p>
    <w:p w14:paraId="45639F0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"DonGia": "495411.84",</w:t>
      </w:r>
    </w:p>
    <w:p w14:paraId="19A1677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"SoLuongTonKho": 217,</w:t>
      </w:r>
    </w:p>
    <w:p w14:paraId="0B72D6E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    "HanSuDung": "2026-09-26"</w:t>
      </w:r>
    </w:p>
    <w:p w14:paraId="1521092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},</w:t>
      </w:r>
    </w:p>
    <w:p w14:paraId="1344F6C0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"SoLuongBan": 5,</w:t>
      </w:r>
    </w:p>
    <w:p w14:paraId="31CD3388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    "GiaBan": "20000.00"</w:t>
      </w:r>
    </w:p>
    <w:p w14:paraId="648EC3EE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    }</w:t>
      </w:r>
    </w:p>
    <w:p w14:paraId="593D501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    ]</w:t>
      </w:r>
    </w:p>
    <w:p w14:paraId="0AEC1BB9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 }</w:t>
      </w:r>
    </w:p>
    <w:p w14:paraId="7F19626C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}</w:t>
      </w:r>
    </w:p>
    <w:p w14:paraId="3D30D374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p w14:paraId="60CDE322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  <w:bookmarkStart w:id="0" w:name="_GoBack"/>
      <w:bookmarkEnd w:id="0"/>
    </w:p>
    <w:p w14:paraId="2E081171">
      <w:pPr>
        <w:numPr>
          <w:ilvl w:val="0"/>
          <w:numId w:val="0"/>
        </w:numPr>
        <w:ind w:leftChars="0"/>
        <w:rPr>
          <w:rFonts w:hint="default" w:ascii="Times New Roman" w:hAnsi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56B110"/>
    <w:multiLevelType w:val="singleLevel"/>
    <w:tmpl w:val="8556B11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DB7FB6"/>
    <w:multiLevelType w:val="multilevel"/>
    <w:tmpl w:val="B0DB7FB6"/>
    <w:lvl w:ilvl="0" w:tentative="0">
      <w:start w:val="1"/>
      <w:numFmt w:val="decimal"/>
      <w:pStyle w:val="3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isLgl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5D5DB1"/>
    <w:rsid w:val="0BFF5852"/>
    <w:rsid w:val="0DE96C3D"/>
    <w:rsid w:val="1A58606F"/>
    <w:rsid w:val="21B11354"/>
    <w:rsid w:val="234E7E7B"/>
    <w:rsid w:val="31BE1A68"/>
    <w:rsid w:val="342966A0"/>
    <w:rsid w:val="3598597D"/>
    <w:rsid w:val="43BD5690"/>
    <w:rsid w:val="459742E3"/>
    <w:rsid w:val="4CE924D7"/>
    <w:rsid w:val="50E0273C"/>
    <w:rsid w:val="53DA44DA"/>
    <w:rsid w:val="5C2A15C6"/>
    <w:rsid w:val="602E79EF"/>
    <w:rsid w:val="62B56081"/>
    <w:rsid w:val="6CE76C13"/>
    <w:rsid w:val="6FB33650"/>
    <w:rsid w:val="71742DFB"/>
    <w:rsid w:val="7404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6"/>
      <w:lang w:val="vi-VN"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160" w:after="120" w:line="360" w:lineRule="auto"/>
      <w:outlineLvl w:val="1"/>
    </w:pPr>
    <w:rPr>
      <w:rFonts w:ascii="Times New Roman" w:hAnsi="Times New Roman" w:eastAsiaTheme="majorEastAsia"/>
      <w:b/>
      <w:sz w:val="26"/>
      <w:szCs w:val="26"/>
      <w:lang w:val="vi-VN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60" w:after="120" w:line="360" w:lineRule="auto"/>
      <w:outlineLvl w:val="2"/>
    </w:pPr>
    <w:rPr>
      <w:rFonts w:ascii="Times New Roman" w:hAnsi="Times New Roman" w:eastAsiaTheme="majorEastAsia" w:cstheme="majorBidi"/>
      <w:b/>
      <w:bCs/>
      <w:color w:val="000000" w:themeColor="text1"/>
      <w:sz w:val="26"/>
      <w:szCs w:val="26"/>
      <w:lang w:eastAsia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pPr>
      <w:spacing w:before="50" w:beforeLines="50" w:after="50" w:afterLines="50" w:line="360" w:lineRule="auto"/>
      <w:jc w:val="center"/>
    </w:pPr>
    <w:rPr>
      <w:rFonts w:ascii="Times New Roman" w:hAnsi="Times New Roman" w:cs="Arial" w:eastAsiaTheme="minorEastAsia"/>
      <w:i/>
      <w:sz w:val="26"/>
      <w:szCs w:val="22"/>
      <w:lang w:val="vi" w:eastAsia="en-US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rFonts w:ascii="Times New Roman" w:hAnsi="Times New Roman" w:eastAsia="等线"/>
      <w:i/>
      <w:color w:val="2F5597" w:themeColor="accent5" w:themeShade="BF"/>
      <w:sz w:val="26"/>
      <w:szCs w:val="26"/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7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8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9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1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2024-09-16T13:09:00Z</dcterms:created>
  <dc:creator>ADMIN</dc:creator>
  <cp:lastModifiedBy>Chau The Khanh B2207528</cp:lastModifiedBy>
  <dcterms:modified xsi:type="dcterms:W3CDTF">2025-06-25T14:17:26Z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189BD3A958324BF0BBE6E41050DC7EF4_12</vt:lpwstr>
  </property>
</Properties>
</file>